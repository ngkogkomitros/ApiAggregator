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A20F" w14:textId="77777777" w:rsidR="00F17A93" w:rsidRDefault="00000000">
      <w:pPr>
        <w:pStyle w:val="Title"/>
      </w:pPr>
      <w:r>
        <w:t>Aggregator API – Project Documentation</w:t>
      </w:r>
    </w:p>
    <w:p w14:paraId="2220020D" w14:textId="77777777" w:rsidR="00F17A93" w:rsidRDefault="00000000">
      <w:pPr>
        <w:pStyle w:val="Heading1"/>
      </w:pPr>
      <w:r>
        <w:t>1. Project Overview</w:t>
      </w:r>
    </w:p>
    <w:p w14:paraId="40FB7614" w14:textId="77777777" w:rsidR="00F17A93" w:rsidRDefault="00000000">
      <w:r>
        <w:t>The Aggregator API is a .NET 8 Web API designed to fetch and combine data from multiple external providers and present aggregated results.</w:t>
      </w:r>
      <w:r>
        <w:br/>
        <w:t>Main goals:</w:t>
      </w:r>
      <w:r>
        <w:br/>
        <w:t>- Aggregate data from multiple external sources</w:t>
      </w:r>
      <w:r>
        <w:br/>
        <w:t>- Track response times and categorize requests as fast, average, or slow</w:t>
      </w:r>
      <w:r>
        <w:br/>
        <w:t>- Use in-memory caching to improve performance</w:t>
      </w:r>
      <w:r>
        <w:br/>
        <w:t>- Provide a clear API for clients to fetch both aggregated data and statistics</w:t>
      </w:r>
    </w:p>
    <w:p w14:paraId="09EDB071" w14:textId="77777777" w:rsidR="00F17A93" w:rsidRDefault="00000000">
      <w:pPr>
        <w:pStyle w:val="Heading1"/>
      </w:pPr>
      <w:r>
        <w:t>2. Architecture</w:t>
      </w:r>
    </w:p>
    <w:p w14:paraId="7E9683FD" w14:textId="77777777" w:rsidR="00F17A93" w:rsidRDefault="00000000">
      <w:r>
        <w:t>Components:</w:t>
      </w:r>
      <w:r>
        <w:br/>
        <w:t>1. Controllers</w:t>
      </w:r>
      <w:r>
        <w:br/>
        <w:t xml:space="preserve">   - AggregationController: Handles HTTP requests for aggregated data and statistics.</w:t>
      </w:r>
      <w:r>
        <w:br/>
        <w:t xml:space="preserve">   - Endpoints:</w:t>
      </w:r>
      <w:r>
        <w:br/>
        <w:t xml:space="preserve">     - GET /aggregate?from=&amp;to=&amp;limit= – fetch aggregated items</w:t>
      </w:r>
      <w:r>
        <w:br/>
        <w:t xml:space="preserve">     - GET /stats – fetch API statistics</w:t>
      </w:r>
      <w:r>
        <w:br/>
        <w:t>2. Services</w:t>
      </w:r>
      <w:r>
        <w:br/>
        <w:t xml:space="preserve">   - AggregationService: Core service to fetch data from providers, combine results, and cache them.</w:t>
      </w:r>
      <w:r>
        <w:br/>
        <w:t xml:space="preserve">   - Uses IMemoryCache to store aggregated results temporarily.</w:t>
      </w:r>
      <w:r>
        <w:br/>
        <w:t>3. Providers</w:t>
      </w:r>
      <w:r>
        <w:br/>
        <w:t xml:space="preserve">   - Implement the IExternalProvider interface</w:t>
      </w:r>
      <w:r>
        <w:br/>
        <w:t xml:space="preserve">   - Fetch data from external APIs: OpenMeteo, HackerNews, SpaceflightNews</w:t>
      </w:r>
      <w:r>
        <w:br/>
        <w:t>4. Domain</w:t>
      </w:r>
      <w:r>
        <w:br/>
        <w:t xml:space="preserve">   - AggregatedItem: Represents a single fetched item</w:t>
      </w:r>
      <w:r>
        <w:br/>
        <w:t xml:space="preserve">   - AggregationContext: Holds request parameters like From, To, and Limit</w:t>
      </w:r>
      <w:r>
        <w:br/>
        <w:t xml:space="preserve">   - ApiStatistics: Tracks response times and counts requests by category</w:t>
      </w:r>
      <w:r>
        <w:br/>
        <w:t>5. Caching</w:t>
      </w:r>
      <w:r>
        <w:br/>
        <w:t xml:space="preserve">   - IMemoryCache is used to store aggregated results</w:t>
      </w:r>
      <w:r>
        <w:br/>
        <w:t xml:space="preserve">   - Reduces response time for repeated requests</w:t>
      </w:r>
    </w:p>
    <w:p w14:paraId="6F526FCD" w14:textId="77777777" w:rsidR="00F17A93" w:rsidRDefault="00000000">
      <w:pPr>
        <w:pStyle w:val="Heading1"/>
      </w:pPr>
      <w:r>
        <w:t>3. Data Flow</w:t>
      </w:r>
    </w:p>
    <w:p w14:paraId="48980515" w14:textId="77777777" w:rsidR="00F17A93" w:rsidRDefault="00000000">
      <w:r>
        <w:t>Client (Swagger / HTTP) -&gt; AggregationController -&gt; AggregationService -&gt; IExternalProviders -&gt; ApiStatistics -&gt; Response</w:t>
      </w:r>
      <w:r>
        <w:br/>
        <w:t>IMemoryCache is used in AggregationService to store and retrieve cached results.</w:t>
      </w:r>
    </w:p>
    <w:p w14:paraId="0B07C8FB" w14:textId="77777777" w:rsidR="00F17A93" w:rsidRDefault="00000000">
      <w:pPr>
        <w:pStyle w:val="Heading1"/>
      </w:pPr>
      <w:r>
        <w:lastRenderedPageBreak/>
        <w:t>4. Providers</w:t>
      </w:r>
    </w:p>
    <w:p w14:paraId="44B5EA33" w14:textId="77777777" w:rsidR="00F17A93" w:rsidRDefault="00000000">
      <w:r>
        <w:t>OpenMeteo – Weather data</w:t>
      </w:r>
      <w:r>
        <w:br/>
        <w:t>HackerNews – Tech and news stories</w:t>
      </w:r>
      <w:r>
        <w:br/>
        <w:t>SpaceflightNews – Articles about spaceflight</w:t>
      </w:r>
      <w:r>
        <w:br/>
        <w:t>Each provider implements FetchAsync() and converts raw data into AggregatedItem.</w:t>
      </w:r>
    </w:p>
    <w:p w14:paraId="11E67608" w14:textId="77777777" w:rsidR="00F17A93" w:rsidRDefault="00000000">
      <w:pPr>
        <w:pStyle w:val="Heading1"/>
      </w:pPr>
      <w:r>
        <w:t>5. Statistics</w:t>
      </w:r>
    </w:p>
    <w:p w14:paraId="514AB9AB" w14:textId="77777777" w:rsidR="00F17A93" w:rsidRDefault="00000000">
      <w:r>
        <w:t>ApiStatistics tracks:</w:t>
      </w:r>
      <w:r>
        <w:br/>
        <w:t>- TotalRequests</w:t>
      </w:r>
      <w:r>
        <w:br/>
        <w:t>- AverageResponseMs</w:t>
      </w:r>
      <w:r>
        <w:br/>
        <w:t>- FastCount (&lt;100ms)</w:t>
      </w:r>
      <w:r>
        <w:br/>
        <w:t>- AverageCount (100-200ms)</w:t>
      </w:r>
      <w:r>
        <w:br/>
        <w:t>- SlowCount (&gt;200ms)</w:t>
      </w:r>
    </w:p>
    <w:p w14:paraId="3AC1A7C5" w14:textId="77777777" w:rsidR="00F17A93" w:rsidRDefault="00000000">
      <w:r>
        <w:t>Example output:</w:t>
      </w:r>
      <w:r>
        <w:br/>
        <w:t>{</w:t>
      </w:r>
      <w:r>
        <w:br/>
        <w:t xml:space="preserve">  "OpenMeteo": {"totalRequests": 1, "averageResponseMs": 349, "fastCount": 0, "averageCount": 0, "slowCount": 1},</w:t>
      </w:r>
      <w:r>
        <w:br/>
        <w:t xml:space="preserve">  "HackerNews": {"totalRequests": 1, "averageResponseMs": 1562, "fastCount": 0, "averageCount": 0, "slowCount": 1},</w:t>
      </w:r>
      <w:r>
        <w:br/>
        <w:t xml:space="preserve">  "Spaceflight": {"totalRequests": 1, "averageResponseMs": 713, "fastCount": 0, "averageCount": 0, "slowCount": 1}</w:t>
      </w:r>
      <w:r>
        <w:br/>
        <w:t>}</w:t>
      </w:r>
    </w:p>
    <w:p w14:paraId="324DF175" w14:textId="77777777" w:rsidR="00F17A93" w:rsidRDefault="00000000">
      <w:pPr>
        <w:pStyle w:val="Heading1"/>
      </w:pPr>
      <w:r>
        <w:t>6. Caching</w:t>
      </w:r>
    </w:p>
    <w:p w14:paraId="7334D484" w14:textId="77777777" w:rsidR="00F17A93" w:rsidRDefault="00000000">
      <w:r>
        <w:t>IMemoryCache stores aggregated results to improve performance.</w:t>
      </w:r>
      <w:r>
        <w:br/>
        <w:t>Cached responses reduce external API calls and response times.</w:t>
      </w:r>
    </w:p>
    <w:p w14:paraId="4CC9C2F0" w14:textId="77777777" w:rsidR="00F17A93" w:rsidRDefault="00000000">
      <w:pPr>
        <w:pStyle w:val="Heading1"/>
      </w:pPr>
      <w:r>
        <w:t>7. Example API Usage</w:t>
      </w:r>
    </w:p>
    <w:p w14:paraId="73485C1B" w14:textId="77777777" w:rsidR="00F17A93" w:rsidRDefault="00000000">
      <w:r>
        <w:t>Fetch Aggregated Items:</w:t>
      </w:r>
      <w:r>
        <w:br/>
        <w:t>GET /aggregate?from=2025-08-01&amp;to=2025-08-16&amp;limit=5</w:t>
      </w:r>
      <w:r>
        <w:br/>
        <w:t>Response example:</w:t>
      </w:r>
      <w:r>
        <w:br/>
        <w:t>[{"Id":"1","Title":"SpaceX launches new satellite","Source":"Spaceflight","PublishedAt":"2025-08-15T12:30:00Z"},</w:t>
      </w:r>
      <w:r>
        <w:br/>
        <w:t>{"Id":"2","Title":"HackerNews trending story","Source":"HackerNews","PublishedAt":"2025-08-15T10:00:00Z"}]</w:t>
      </w:r>
    </w:p>
    <w:p w14:paraId="3A027FBB" w14:textId="77777777" w:rsidR="00F17A93" w:rsidRDefault="00000000">
      <w:r>
        <w:t>Fetch Statistics:</w:t>
      </w:r>
      <w:r>
        <w:br/>
        <w:t>GET /stats</w:t>
      </w:r>
      <w:r>
        <w:br/>
        <w:t>Response example:</w:t>
      </w:r>
      <w:r>
        <w:br/>
        <w:t>{</w:t>
      </w:r>
      <w:r>
        <w:br/>
      </w:r>
      <w:r>
        <w:lastRenderedPageBreak/>
        <w:t xml:space="preserve">  "OpenMeteo": {"totalRequests":3,"averageResponseMs":120,"fastCount":1,"averageCount":1,"slowCount":1},</w:t>
      </w:r>
      <w:r>
        <w:br/>
        <w:t xml:space="preserve">  "HackerNews": {"totalRequests":3,"averageResponseMs":200,"fastCount":0,"averageCount":2,"slowCount":1},</w:t>
      </w:r>
      <w:r>
        <w:br/>
        <w:t xml:space="preserve">  "Spaceflight": {"totalRequests":3,"averageResponseMs":100,"fastCount":2,"averageCount":1,"slowCount":0}</w:t>
      </w:r>
      <w:r>
        <w:br/>
        <w:t>}</w:t>
      </w:r>
    </w:p>
    <w:p w14:paraId="0CEAEF98" w14:textId="77777777" w:rsidR="00F17A93" w:rsidRDefault="00000000">
      <w:pPr>
        <w:pStyle w:val="Heading1"/>
      </w:pPr>
      <w:r>
        <w:t>8. Technology Stack</w:t>
      </w:r>
    </w:p>
    <w:p w14:paraId="2BF658B6" w14:textId="19A8F729" w:rsidR="00F17A93" w:rsidRDefault="00000000">
      <w:r>
        <w:t>- Backend: .NET 8 Web API</w:t>
      </w:r>
      <w:r>
        <w:br/>
        <w:t>- Dependency Injection: Built-in .NET DI</w:t>
      </w:r>
      <w:r>
        <w:br/>
        <w:t>- Caching: IMemoryCache</w:t>
      </w:r>
      <w:r>
        <w:br/>
        <w:t>- Unit Testing: xUnit + Moq</w:t>
      </w:r>
      <w:r>
        <w:br/>
        <w:t xml:space="preserve">- API Testing: Swagger </w:t>
      </w:r>
      <w:r>
        <w:br/>
        <w:t>- External APIs: OpenMeteo, HackerNews, SpaceflightNews</w:t>
      </w:r>
    </w:p>
    <w:p w14:paraId="24B60454" w14:textId="77777777" w:rsidR="00F17A93" w:rsidRDefault="00000000">
      <w:pPr>
        <w:pStyle w:val="Heading1"/>
      </w:pPr>
      <w:r>
        <w:t>9. Notes</w:t>
      </w:r>
    </w:p>
    <w:p w14:paraId="75D0C58E" w14:textId="77777777" w:rsidR="00F17A93" w:rsidRDefault="00000000">
      <w:r>
        <w:t>- Aggregation respects From, To, and Limit parameters</w:t>
      </w:r>
      <w:r>
        <w:br/>
        <w:t>- Statistics are updated with each request</w:t>
      </w:r>
      <w:r>
        <w:br/>
        <w:t>- Cached results improve performance and reduce response times</w:t>
      </w:r>
      <w:r>
        <w:br/>
        <w:t>- Providers are modular and easily extendable</w:t>
      </w:r>
    </w:p>
    <w:sectPr w:rsidR="00F17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23732">
    <w:abstractNumId w:val="8"/>
  </w:num>
  <w:num w:numId="2" w16cid:durableId="717629149">
    <w:abstractNumId w:val="6"/>
  </w:num>
  <w:num w:numId="3" w16cid:durableId="1737974982">
    <w:abstractNumId w:val="5"/>
  </w:num>
  <w:num w:numId="4" w16cid:durableId="1257909705">
    <w:abstractNumId w:val="4"/>
  </w:num>
  <w:num w:numId="5" w16cid:durableId="11542321">
    <w:abstractNumId w:val="7"/>
  </w:num>
  <w:num w:numId="6" w16cid:durableId="679236119">
    <w:abstractNumId w:val="3"/>
  </w:num>
  <w:num w:numId="7" w16cid:durableId="2113743411">
    <w:abstractNumId w:val="2"/>
  </w:num>
  <w:num w:numId="8" w16cid:durableId="1980694893">
    <w:abstractNumId w:val="1"/>
  </w:num>
  <w:num w:numId="9" w16cid:durableId="206432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062A"/>
    <w:rsid w:val="00755BE9"/>
    <w:rsid w:val="00AA1D8D"/>
    <w:rsid w:val="00B47730"/>
    <w:rsid w:val="00CB0664"/>
    <w:rsid w:val="00F17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BFF39"/>
  <w14:defaultImageDpi w14:val="300"/>
  <w15:docId w15:val="{C0A5800F-21E5-48D0-B3CB-C1303A9B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Aggregation Api Doc</dc:title>
  <dc:subject/>
  <dc:creator>Nikos Gkogkomitros</dc:creator>
  <cp:keywords/>
  <dc:description>generated by python-docx</dc:description>
  <cp:lastModifiedBy>Nikos Gkogkomitros</cp:lastModifiedBy>
  <cp:revision>2</cp:revision>
  <dcterms:created xsi:type="dcterms:W3CDTF">2025-08-15T23:22:00Z</dcterms:created>
  <dcterms:modified xsi:type="dcterms:W3CDTF">2025-08-15T23:22:00Z</dcterms:modified>
  <cp:category/>
</cp:coreProperties>
</file>